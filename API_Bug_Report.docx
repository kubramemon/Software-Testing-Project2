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– API Testing Project</w:t>
      </w:r>
    </w:p>
    <w:p>
      <w:pPr>
        <w:pStyle w:val="Heading1"/>
      </w:pPr>
      <w:r>
        <w:t>Bug Title:</w:t>
      </w:r>
    </w:p>
    <w:p>
      <w:r>
        <w:t>Login with missing password fails</w:t>
      </w:r>
    </w:p>
    <w:p>
      <w:pPr>
        <w:pStyle w:val="Heading1"/>
      </w:pPr>
      <w:r>
        <w:t>Steps to Reproduce:</w:t>
      </w:r>
    </w:p>
    <w:p>
      <w:r>
        <w:br/>
        <w:t>1. Open Postman</w:t>
        <w:br/>
        <w:t>2. Set method to POST, URL: https://reqres.in/api/login</w:t>
        <w:br/>
        <w:t>3. Set the request body with only email (no password):</w:t>
        <w:br/>
        <w:t xml:space="preserve">   {</w:t>
        <w:br/>
        <w:t xml:space="preserve">     "email": "eve.holt@reqres.in"</w:t>
        <w:br/>
        <w:t xml:space="preserve">   }</w:t>
        <w:br/>
        <w:t>4. Click Send</w:t>
        <w:br/>
      </w:r>
    </w:p>
    <w:p>
      <w:pPr>
        <w:pStyle w:val="Heading1"/>
      </w:pPr>
      <w:r>
        <w:t>Expected Result:</w:t>
      </w:r>
    </w:p>
    <w:p>
      <w:r>
        <w:t>400 Bad Request – “Missing password” error message</w:t>
      </w:r>
    </w:p>
    <w:p>
      <w:pPr>
        <w:pStyle w:val="Heading1"/>
      </w:pPr>
      <w:r>
        <w:t>Actual Result:</w:t>
      </w:r>
    </w:p>
    <w:p>
      <w:r>
        <w:t>400 Bad Request – “Missing password” error received as expected</w:t>
      </w:r>
    </w:p>
    <w:p>
      <w:pPr>
        <w:pStyle w:val="Heading1"/>
      </w:pPr>
      <w:r>
        <w:t>Status:</w:t>
      </w:r>
    </w:p>
    <w:p>
      <w:r>
        <w:t>Closed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